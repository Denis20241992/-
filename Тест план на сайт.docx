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972" w:rsidRPr="00877972" w:rsidRDefault="00877972" w:rsidP="000F21F0">
      <w:pPr>
        <w:spacing w:after="0"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  <w:r w:rsidRPr="00877972"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t>Тест-план</w:t>
      </w:r>
    </w:p>
    <w:p w:rsidR="00877972" w:rsidRPr="00877972" w:rsidRDefault="00877972" w:rsidP="000F21F0">
      <w:pPr>
        <w:spacing w:after="0" w:line="276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eastAsia="ru-RU"/>
        </w:rPr>
      </w:pPr>
      <w:r w:rsidRPr="00877972">
        <w:rPr>
          <w:rFonts w:ascii="Times New Roman" w:eastAsia="Arial" w:hAnsi="Times New Roman" w:cs="Times New Roman"/>
          <w:b/>
          <w:sz w:val="24"/>
          <w:szCs w:val="24"/>
          <w:lang w:eastAsia="ru-RU"/>
        </w:rPr>
        <w:t xml:space="preserve">Тестирование сайта </w:t>
      </w:r>
      <w:r w:rsidR="00541E08">
        <w:rPr>
          <w:rFonts w:ascii="Times New Roman" w:eastAsia="Arial" w:hAnsi="Times New Roman" w:cs="Times New Roman"/>
          <w:sz w:val="24"/>
          <w:szCs w:val="24"/>
          <w:u w:val="single"/>
          <w:lang w:eastAsia="ru-RU"/>
        </w:rPr>
        <w:t xml:space="preserve">Стоматология </w:t>
      </w:r>
      <w:proofErr w:type="spellStart"/>
      <w:r w:rsidR="00541E08">
        <w:rPr>
          <w:rFonts w:ascii="Times New Roman" w:eastAsia="Arial" w:hAnsi="Times New Roman" w:cs="Times New Roman"/>
          <w:sz w:val="24"/>
          <w:szCs w:val="24"/>
          <w:u w:val="single"/>
          <w:lang w:eastAsia="ru-RU"/>
        </w:rPr>
        <w:t>ПрезиДент</w:t>
      </w:r>
      <w:proofErr w:type="spellEnd"/>
    </w:p>
    <w:p w:rsidR="00877972" w:rsidRPr="00877972" w:rsidRDefault="00877972" w:rsidP="000F21F0">
      <w:pPr>
        <w:spacing w:after="0" w:line="276" w:lineRule="auto"/>
        <w:jc w:val="both"/>
        <w:rPr>
          <w:rFonts w:ascii="Times New Roman" w:eastAsia="Arial" w:hAnsi="Times New Roman" w:cs="Times New Roman"/>
          <w:lang w:val="ru" w:eastAsia="ru-RU"/>
        </w:rPr>
      </w:pPr>
    </w:p>
    <w:p w:rsidR="00877972" w:rsidRPr="00877972" w:rsidRDefault="00877972" w:rsidP="000F21F0">
      <w:pPr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877972">
        <w:rPr>
          <w:rFonts w:ascii="Times New Roman" w:eastAsia="Arial" w:hAnsi="Times New Roman" w:cs="Times New Roman"/>
          <w:sz w:val="24"/>
          <w:szCs w:val="24"/>
          <w:lang w:val="ru" w:eastAsia="ru-RU"/>
        </w:rPr>
        <w:t>Версия: 1.0 от 0</w:t>
      </w:r>
      <w:r w:rsidR="002110BC">
        <w:rPr>
          <w:rFonts w:ascii="Times New Roman" w:eastAsia="Arial" w:hAnsi="Times New Roman" w:cs="Times New Roman"/>
          <w:sz w:val="24"/>
          <w:szCs w:val="24"/>
          <w:lang w:val="ru" w:eastAsia="ru-RU"/>
        </w:rPr>
        <w:t>9</w:t>
      </w:r>
      <w:r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ноября 2023</w:t>
      </w:r>
      <w:r w:rsidRPr="00877972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г.</w:t>
      </w:r>
    </w:p>
    <w:p w:rsidR="00877972" w:rsidRPr="00877972" w:rsidRDefault="00877972" w:rsidP="000F21F0">
      <w:pPr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</w:p>
    <w:p w:rsidR="00877972" w:rsidRPr="00877972" w:rsidRDefault="00877972" w:rsidP="000F21F0">
      <w:pPr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877972">
        <w:rPr>
          <w:rFonts w:ascii="Times New Roman" w:eastAsia="Arial" w:hAnsi="Times New Roman" w:cs="Times New Roman"/>
          <w:sz w:val="24"/>
          <w:szCs w:val="24"/>
          <w:lang w:val="ru" w:eastAsia="ru-RU"/>
        </w:rPr>
        <w:t>Состави</w:t>
      </w:r>
      <w:proofErr w:type="gramStart"/>
      <w:r w:rsidRPr="00877972">
        <w:rPr>
          <w:rFonts w:ascii="Times New Roman" w:eastAsia="Arial" w:hAnsi="Times New Roman" w:cs="Times New Roman"/>
          <w:sz w:val="24"/>
          <w:szCs w:val="24"/>
          <w:lang w:val="ru" w:eastAsia="ru-RU"/>
        </w:rPr>
        <w:t>л(</w:t>
      </w:r>
      <w:proofErr w:type="gramEnd"/>
      <w:r w:rsidRPr="00877972">
        <w:rPr>
          <w:rFonts w:ascii="Times New Roman" w:eastAsia="Arial" w:hAnsi="Times New Roman" w:cs="Times New Roman"/>
          <w:sz w:val="24"/>
          <w:szCs w:val="24"/>
          <w:lang w:val="ru" w:eastAsia="ru-RU"/>
        </w:rPr>
        <w:t>а):</w:t>
      </w:r>
      <w:r w:rsidRPr="00877972">
        <w:rPr>
          <w:rFonts w:ascii="Times New Roman" w:eastAsia="Arial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eastAsia="ru-RU"/>
        </w:rPr>
        <w:t>Огнёв Денис Николаевич</w:t>
      </w:r>
    </w:p>
    <w:p w:rsidR="00877972" w:rsidRPr="00877972" w:rsidRDefault="00877972" w:rsidP="000F21F0">
      <w:pPr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877972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Проверил: </w:t>
      </w:r>
      <w:r w:rsidRPr="00877972">
        <w:rPr>
          <w:rFonts w:ascii="Times New Roman" w:eastAsia="Arial" w:hAnsi="Times New Roman" w:cs="Times New Roman"/>
          <w:sz w:val="24"/>
          <w:szCs w:val="24"/>
          <w:lang w:eastAsia="ru-RU"/>
        </w:rPr>
        <w:t>Ментор курса</w:t>
      </w:r>
    </w:p>
    <w:p w:rsidR="00877972" w:rsidRPr="00877972" w:rsidRDefault="00877972" w:rsidP="000F21F0">
      <w:pPr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</w:p>
    <w:p w:rsidR="00877972" w:rsidRPr="00877972" w:rsidRDefault="00877972" w:rsidP="000F21F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</w:pPr>
      <w:r w:rsidRPr="00877972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>Введение:</w:t>
      </w:r>
    </w:p>
    <w:p w:rsidR="00877972" w:rsidRPr="00877972" w:rsidRDefault="00877972" w:rsidP="000F21F0">
      <w:pPr>
        <w:spacing w:after="0" w:line="276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</w:pPr>
    </w:p>
    <w:p w:rsidR="00877972" w:rsidRPr="00877972" w:rsidRDefault="00877972" w:rsidP="000F21F0">
      <w:pPr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877972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Целью составления данного </w:t>
      </w:r>
      <w:proofErr w:type="gramStart"/>
      <w:r w:rsidRPr="00877972">
        <w:rPr>
          <w:rFonts w:ascii="Times New Roman" w:eastAsia="Arial" w:hAnsi="Times New Roman" w:cs="Times New Roman"/>
          <w:sz w:val="24"/>
          <w:szCs w:val="24"/>
          <w:lang w:val="ru" w:eastAsia="ru-RU"/>
        </w:rPr>
        <w:t>тест-плана</w:t>
      </w:r>
      <w:proofErr w:type="gramEnd"/>
      <w:r w:rsidRPr="00877972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является описание процесса тестирования сайта </w:t>
      </w:r>
      <w:r w:rsidRPr="00877972">
        <w:rPr>
          <w:rFonts w:ascii="Times New Roman" w:eastAsia="Arial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Arial" w:hAnsi="Times New Roman" w:cs="Times New Roman"/>
          <w:sz w:val="24"/>
          <w:szCs w:val="24"/>
          <w:u w:val="single"/>
          <w:lang w:eastAsia="ru-RU"/>
        </w:rPr>
        <w:t xml:space="preserve">Стоматология </w:t>
      </w:r>
      <w:proofErr w:type="spellStart"/>
      <w:r>
        <w:rPr>
          <w:rFonts w:ascii="Times New Roman" w:eastAsia="Arial" w:hAnsi="Times New Roman" w:cs="Times New Roman"/>
          <w:sz w:val="24"/>
          <w:szCs w:val="24"/>
          <w:u w:val="single"/>
          <w:lang w:eastAsia="ru-RU"/>
        </w:rPr>
        <w:t>ПрезиДент</w:t>
      </w:r>
      <w:proofErr w:type="spellEnd"/>
      <w:r w:rsidRPr="00877972">
        <w:rPr>
          <w:rFonts w:ascii="Times New Roman" w:eastAsia="Arial" w:hAnsi="Times New Roman" w:cs="Times New Roman"/>
          <w:sz w:val="24"/>
          <w:szCs w:val="24"/>
          <w:lang w:eastAsia="ru-RU"/>
        </w:rPr>
        <w:t>»</w:t>
      </w:r>
      <w:r w:rsidRPr="00877972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 (адрес сайта - </w:t>
      </w:r>
      <w:r w:rsidRPr="00877972">
        <w:rPr>
          <w:rFonts w:ascii="Times New Roman" w:eastAsia="Arial" w:hAnsi="Times New Roman" w:cs="Times New Roman"/>
          <w:sz w:val="24"/>
          <w:szCs w:val="24"/>
          <w:u w:val="single"/>
          <w:lang w:eastAsia="ru-RU"/>
        </w:rPr>
        <w:t>https://www.prezi-dent.ru</w:t>
      </w:r>
      <w:r w:rsidRPr="00877972">
        <w:rPr>
          <w:rFonts w:ascii="Times New Roman" w:eastAsia="Arial" w:hAnsi="Times New Roman" w:cs="Times New Roman"/>
          <w:sz w:val="24"/>
          <w:szCs w:val="24"/>
          <w:lang w:eastAsia="ru-RU"/>
        </w:rPr>
        <w:t>/).</w:t>
      </w:r>
      <w:r w:rsidRPr="00877972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Документ позволяет получить информацию о мероприятиях по тестированию</w:t>
      </w:r>
      <w:r w:rsidRPr="00877972">
        <w:rPr>
          <w:rFonts w:ascii="Times New Roman" w:eastAsia="Arial" w:hAnsi="Times New Roman" w:cs="Times New Roman"/>
          <w:sz w:val="24"/>
          <w:szCs w:val="24"/>
          <w:lang w:eastAsia="ru-RU"/>
        </w:rPr>
        <w:t xml:space="preserve"> </w:t>
      </w:r>
      <w:r w:rsidRPr="00877972">
        <w:rPr>
          <w:rFonts w:ascii="Times New Roman" w:eastAsia="Arial" w:hAnsi="Times New Roman" w:cs="Times New Roman"/>
          <w:sz w:val="24"/>
          <w:szCs w:val="24"/>
          <w:lang w:val="ru" w:eastAsia="ru-RU"/>
        </w:rPr>
        <w:t>проекта.</w:t>
      </w:r>
    </w:p>
    <w:p w:rsidR="00877972" w:rsidRPr="00877972" w:rsidRDefault="00877972" w:rsidP="000F21F0">
      <w:pPr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</w:p>
    <w:p w:rsidR="00877972" w:rsidRPr="00877972" w:rsidRDefault="00877972" w:rsidP="000F21F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</w:pPr>
      <w:r w:rsidRPr="00877972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>Объект тестирования:</w:t>
      </w:r>
    </w:p>
    <w:p w:rsidR="00877972" w:rsidRPr="00877972" w:rsidRDefault="00877972" w:rsidP="000F21F0">
      <w:pPr>
        <w:spacing w:after="0" w:line="276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</w:pPr>
    </w:p>
    <w:p w:rsidR="00877972" w:rsidRPr="00877972" w:rsidRDefault="00877972" w:rsidP="000F21F0">
      <w:pPr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877972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В процессе тестирования сайта </w:t>
      </w:r>
      <w:r w:rsidRPr="00877972">
        <w:rPr>
          <w:rFonts w:ascii="Times New Roman" w:eastAsia="Arial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Arial" w:hAnsi="Times New Roman" w:cs="Times New Roman"/>
          <w:sz w:val="24"/>
          <w:szCs w:val="24"/>
          <w:u w:val="single"/>
          <w:lang w:eastAsia="ru-RU"/>
        </w:rPr>
        <w:t xml:space="preserve">Стоматология </w:t>
      </w:r>
      <w:r w:rsidR="00CD08D4">
        <w:rPr>
          <w:rFonts w:ascii="Times New Roman" w:eastAsia="Arial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u w:val="single"/>
          <w:lang w:eastAsia="ru-RU"/>
        </w:rPr>
        <w:t>ПрезиДент</w:t>
      </w:r>
      <w:proofErr w:type="spellEnd"/>
      <w:r w:rsidRPr="00877972">
        <w:rPr>
          <w:rFonts w:ascii="Times New Roman" w:eastAsia="Arial" w:hAnsi="Times New Roman" w:cs="Times New Roman"/>
          <w:sz w:val="24"/>
          <w:szCs w:val="24"/>
          <w:lang w:eastAsia="ru-RU"/>
        </w:rPr>
        <w:t>»</w:t>
      </w:r>
      <w:r w:rsidRPr="00877972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будет тестироваться только видимая для посетителей часть сайта.</w:t>
      </w:r>
    </w:p>
    <w:p w:rsidR="00877972" w:rsidRPr="00877972" w:rsidRDefault="00877972" w:rsidP="000F21F0">
      <w:pPr>
        <w:spacing w:after="0" w:line="276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</w:pP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sz w:val="24"/>
          <w:szCs w:val="24"/>
        </w:rPr>
        <w:t xml:space="preserve">Тестируемый функционал сайта: </w:t>
      </w:r>
    </w:p>
    <w:p w:rsidR="000F21F0" w:rsidRDefault="000F21F0" w:rsidP="000F21F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главного меню - приоритет высокий;</w:t>
      </w:r>
    </w:p>
    <w:p w:rsidR="000F21F0" w:rsidRDefault="000F21F0" w:rsidP="000F21F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всех кнопок на сайте - приоритет высокий;</w:t>
      </w:r>
    </w:p>
    <w:p w:rsidR="000F21F0" w:rsidRDefault="000F21F0" w:rsidP="000F21F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Осуществление перехода на вкладки сайта - приоритет высокий;</w:t>
      </w:r>
    </w:p>
    <w:p w:rsidR="000F21F0" w:rsidRDefault="000F21F0" w:rsidP="000F21F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Скроллинг страницы - приоритет средний.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r>
        <w:rPr>
          <w:rFonts w:ascii="Times New Roman" w:hAnsi="Times New Roman" w:cs="Times New Roman"/>
          <w:sz w:val="24"/>
          <w:szCs w:val="24"/>
        </w:rPr>
        <w:t xml:space="preserve">Не будет проведено в силу отсутствия необходимых ресурсов: </w:t>
      </w: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>Нагрузочное тестирование сайта</w:t>
      </w: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>Тестирование безопасности сайта</w:t>
      </w:r>
    </w:p>
    <w:p w:rsidR="0084096A" w:rsidRDefault="000F21F0" w:rsidP="008409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>Тестирование стабильности сайта</w:t>
      </w:r>
    </w:p>
    <w:p w:rsidR="0084096A" w:rsidRPr="0084096A" w:rsidRDefault="0084096A" w:rsidP="008409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6A">
        <w:rPr>
          <w:rFonts w:ascii="Cambria Math" w:hAnsi="Cambria Math" w:cs="Cambria Math"/>
          <w:sz w:val="24"/>
          <w:szCs w:val="24"/>
        </w:rPr>
        <w:t>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96A">
        <w:rPr>
          <w:rFonts w:ascii="Times New Roman" w:hAnsi="Times New Roman" w:cs="Times New Roman"/>
          <w:sz w:val="24"/>
          <w:szCs w:val="24"/>
        </w:rPr>
        <w:t>Негативное тестирование сайта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21F0" w:rsidRDefault="000F21F0" w:rsidP="000F21F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Принципы работы:</w:t>
      </w:r>
    </w:p>
    <w:p w:rsidR="000F21F0" w:rsidRDefault="000F21F0" w:rsidP="000F21F0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21F0" w:rsidRDefault="000F21F0" w:rsidP="000F21F0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посетителя должен быть доступ ко всем разделам сайта;</w:t>
      </w:r>
    </w:p>
    <w:p w:rsidR="000F21F0" w:rsidRDefault="000F21F0" w:rsidP="000F21F0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меню с выпадающими подпунктами должны корректно отображаться;</w:t>
      </w:r>
    </w:p>
    <w:p w:rsidR="000F21F0" w:rsidRDefault="0084096A" w:rsidP="004E5B56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главной</w:t>
      </w:r>
      <w:r w:rsidR="00EE7354">
        <w:rPr>
          <w:rFonts w:ascii="Times New Roman" w:hAnsi="Times New Roman" w:cs="Times New Roman"/>
          <w:sz w:val="24"/>
          <w:szCs w:val="24"/>
        </w:rPr>
        <w:t xml:space="preserve"> странице </w:t>
      </w:r>
      <w:r w:rsidR="000F21F0">
        <w:rPr>
          <w:rFonts w:ascii="Times New Roman" w:hAnsi="Times New Roman" w:cs="Times New Roman"/>
          <w:sz w:val="24"/>
          <w:szCs w:val="24"/>
        </w:rPr>
        <w:t>должны корректно отображаться изображения</w:t>
      </w:r>
      <w:r w:rsidR="004E5B56" w:rsidRPr="004E5B56">
        <w:t xml:space="preserve"> </w:t>
      </w:r>
      <w:r w:rsidR="004E5B56" w:rsidRPr="004E5B56">
        <w:rPr>
          <w:rFonts w:ascii="Times New Roman" w:hAnsi="Times New Roman" w:cs="Times New Roman"/>
          <w:sz w:val="24"/>
          <w:szCs w:val="24"/>
        </w:rPr>
        <w:t>об актуальных</w:t>
      </w:r>
      <w:r w:rsidR="000F21F0">
        <w:rPr>
          <w:rFonts w:ascii="Times New Roman" w:hAnsi="Times New Roman" w:cs="Times New Roman"/>
          <w:sz w:val="24"/>
          <w:szCs w:val="24"/>
        </w:rPr>
        <w:t xml:space="preserve"> предложений;</w:t>
      </w:r>
    </w:p>
    <w:p w:rsidR="000F21F0" w:rsidRDefault="000F21F0" w:rsidP="000F21F0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 на предоставленные социальные сети должны направлять на соответствующие социальные сети;</w:t>
      </w:r>
    </w:p>
    <w:p w:rsidR="000F21F0" w:rsidRPr="00801DDD" w:rsidRDefault="000F21F0" w:rsidP="000F21F0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подвале сайта должны быть действительные ссылки на карту сайта</w:t>
      </w:r>
      <w:r w:rsidR="00801DDD">
        <w:rPr>
          <w:rFonts w:ascii="Times New Roman" w:hAnsi="Times New Roman" w:cs="Times New Roman"/>
          <w:sz w:val="24"/>
          <w:szCs w:val="24"/>
        </w:rPr>
        <w:t xml:space="preserve"> и политику конфиденциальности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21F0" w:rsidRDefault="000F21F0" w:rsidP="000F21F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Виды тестирования:</w:t>
      </w:r>
    </w:p>
    <w:p w:rsidR="000F21F0" w:rsidRDefault="000F21F0" w:rsidP="000F21F0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21F0" w:rsidRDefault="000F21F0" w:rsidP="000F21F0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Для всего сайта: </w:t>
      </w: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 xml:space="preserve">Функциональное тестирование </w:t>
      </w: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>Кросс-</w:t>
      </w:r>
      <w:proofErr w:type="spellStart"/>
      <w:r w:rsidRPr="00983C29">
        <w:rPr>
          <w:rFonts w:ascii="Times New Roman" w:hAnsi="Times New Roman" w:cs="Times New Roman"/>
          <w:sz w:val="24"/>
          <w:szCs w:val="24"/>
        </w:rPr>
        <w:t>браузерное</w:t>
      </w:r>
      <w:proofErr w:type="spellEnd"/>
      <w:r w:rsidRPr="00983C29">
        <w:rPr>
          <w:rFonts w:ascii="Times New Roman" w:hAnsi="Times New Roman" w:cs="Times New Roman"/>
          <w:sz w:val="24"/>
          <w:szCs w:val="24"/>
        </w:rPr>
        <w:t xml:space="preserve"> тестирование </w:t>
      </w: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>Тестирование пользовательского интерфейса</w:t>
      </w: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>Тестирование совместимости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4.2. Для числовых полей, паролей и полей e-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будет проведено: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>Позитивное тестирование (введение корректных данных)</w:t>
      </w:r>
    </w:p>
    <w:p w:rsidR="000F21F0" w:rsidRPr="00F778FC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силу отсутствия технической документации и ресурсов, тестирование будет проводиться по методу Черного ящика (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тесты проводиться не будут, за исключением тех, что указаны в настоящем плане.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21F0" w:rsidRDefault="000F21F0" w:rsidP="000F21F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Порядок тестирования: </w:t>
      </w:r>
    </w:p>
    <w:p w:rsidR="000F21F0" w:rsidRDefault="000F21F0" w:rsidP="000F21F0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планируется проводить в пять этапов: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21F0" w:rsidRDefault="000F21F0" w:rsidP="000F21F0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Первый этап заключается в составлении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чек-листа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тест-кейсов для проверки тестируемых функций сайта.</w:t>
      </w:r>
    </w:p>
    <w:p w:rsidR="000F21F0" w:rsidRDefault="000F21F0" w:rsidP="000F21F0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этап заключается в проведении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smoke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(поверхностное тестирование основного функционала), чтобы проверить работу сайта на наличие явных ошибок.</w:t>
      </w:r>
    </w:p>
    <w:p w:rsidR="000F21F0" w:rsidRDefault="000F21F0" w:rsidP="000F21F0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Третий этап проводится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основании выявленных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предыдущем этапе ошибок</w:t>
      </w:r>
    </w:p>
    <w:p w:rsidR="000F21F0" w:rsidRDefault="000F21F0" w:rsidP="000F21F0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Четвертый этап будет проведено кросс-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браузерное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тестирование с выявлением и описанием ошибок при отображении в разных браузерах</w:t>
      </w:r>
    </w:p>
    <w:p w:rsidR="000F21F0" w:rsidRDefault="000F21F0" w:rsidP="000F21F0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Пятый этап заключается в проведении тестирования пользовательского интерфейса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:rsidR="000F21F0" w:rsidRPr="00DD7D0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:rsidR="000F21F0" w:rsidRDefault="000F21F0" w:rsidP="000F21F0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Критерии начала и окончания тестирования: 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может быть начато, если выполнены следующие условия:</w:t>
      </w: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>Готова и утверждена необходимая документация</w:t>
      </w: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>Тестируемый функционал закончен и готов для передачи в тестирование</w:t>
      </w:r>
    </w:p>
    <w:p w:rsidR="000F21F0" w:rsidRDefault="000F21F0" w:rsidP="00983C2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Times New Roman" w:hAnsi="Times New Roman" w:cs="Times New Roman"/>
          <w:sz w:val="24"/>
          <w:szCs w:val="24"/>
        </w:rPr>
        <w:t>Тестирование окончено, если соблюдены следующие условия:</w:t>
      </w: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>Все тесты пройдены</w:t>
      </w: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>Все найденные дефекты задокументированы</w:t>
      </w: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>Указан процент случаев, содержащих определенное количество дефектов</w:t>
      </w: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>Тестовое покрытие проверено и является достаточным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начала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C0" w:rsidRPr="00FA08C0">
        <w:rPr>
          <w:rFonts w:ascii="Times New Roman" w:hAnsi="Times New Roman" w:cs="Times New Roman"/>
          <w:sz w:val="24"/>
          <w:szCs w:val="24"/>
        </w:rPr>
        <w:t>0</w:t>
      </w:r>
      <w:r w:rsidR="002110B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FA08C0" w:rsidRPr="00FA08C0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.2</w:t>
      </w:r>
      <w:r w:rsidR="00FA08C0" w:rsidRPr="00FA08C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110BC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:00</w:t>
      </w:r>
    </w:p>
    <w:p w:rsidR="000F21F0" w:rsidRPr="00F778FC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окончания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44C9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0644C9">
        <w:rPr>
          <w:rFonts w:ascii="Times New Roman" w:hAnsi="Times New Roman" w:cs="Times New Roman"/>
          <w:sz w:val="24"/>
          <w:szCs w:val="24"/>
        </w:rPr>
        <w:t>11</w:t>
      </w:r>
      <w:r w:rsidR="00FA08C0">
        <w:rPr>
          <w:rFonts w:ascii="Times New Roman" w:hAnsi="Times New Roman" w:cs="Times New Roman"/>
          <w:sz w:val="24"/>
          <w:szCs w:val="24"/>
        </w:rPr>
        <w:t>.2</w:t>
      </w:r>
      <w:r w:rsidR="00FA08C0" w:rsidRPr="00F778F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4C10">
        <w:rPr>
          <w:rFonts w:ascii="Times New Roman" w:hAnsi="Times New Roman" w:cs="Times New Roman"/>
          <w:sz w:val="24"/>
          <w:szCs w:val="24"/>
        </w:rPr>
        <w:t>16:15</w:t>
      </w:r>
      <w:bookmarkStart w:id="0" w:name="_GoBack"/>
      <w:bookmarkEnd w:id="0"/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21F0" w:rsidRDefault="000F21F0" w:rsidP="000F21F0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Тестовая документация: 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тестирования предполагается наличие следующих документов: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r w:rsidRPr="00983C29">
        <w:rPr>
          <w:rFonts w:ascii="Times New Roman" w:hAnsi="Times New Roman" w:cs="Times New Roman"/>
          <w:sz w:val="24"/>
          <w:szCs w:val="24"/>
        </w:rPr>
        <w:t>Тест-план</w:t>
      </w: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 </w:t>
      </w:r>
      <w:r w:rsidRPr="00983C29">
        <w:rPr>
          <w:rFonts w:ascii="Times New Roman" w:hAnsi="Times New Roman" w:cs="Times New Roman"/>
          <w:sz w:val="24"/>
          <w:szCs w:val="24"/>
        </w:rPr>
        <w:t>Чек-лист</w:t>
      </w:r>
    </w:p>
    <w:p w:rsidR="000F21F0" w:rsidRPr="00983C29" w:rsidRDefault="000F21F0" w:rsidP="00983C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C29">
        <w:rPr>
          <w:rFonts w:ascii="Cambria Math" w:eastAsia="Cardo" w:hAnsi="Cambria Math" w:cs="Cambria Math"/>
          <w:b/>
          <w:sz w:val="24"/>
          <w:szCs w:val="24"/>
        </w:rPr>
        <w:t>⦁</w:t>
      </w:r>
      <w:r w:rsidRPr="00983C29"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proofErr w:type="gramStart"/>
      <w:r w:rsidRPr="00983C29">
        <w:rPr>
          <w:rFonts w:ascii="Times New Roman" w:hAnsi="Times New Roman" w:cs="Times New Roman"/>
          <w:sz w:val="24"/>
          <w:szCs w:val="24"/>
        </w:rPr>
        <w:t>Тест-кейсы</w:t>
      </w:r>
      <w:proofErr w:type="gramEnd"/>
      <w:r w:rsidRPr="00983C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21F0" w:rsidRDefault="000F21F0" w:rsidP="000F21F0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Тестовое окружение: </w:t>
      </w:r>
    </w:p>
    <w:p w:rsidR="000F21F0" w:rsidRDefault="000F21F0" w:rsidP="000F21F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Style10"/>
        <w:tblW w:w="96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8138"/>
      </w:tblGrid>
      <w:tr w:rsidR="000F21F0" w:rsidRPr="00AD7125" w:rsidTr="0045013D">
        <w:trPr>
          <w:trHeight w:val="1663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1F0" w:rsidRDefault="000F21F0" w:rsidP="000F21F0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21F0" w:rsidRDefault="000F21F0" w:rsidP="000F21F0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21F0" w:rsidRDefault="000F21F0" w:rsidP="000F21F0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Браузеры: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1F0" w:rsidRPr="00AD7125" w:rsidRDefault="000F21F0" w:rsidP="000F21F0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AD7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Yandex</w:t>
            </w:r>
            <w:proofErr w:type="spellEnd"/>
            <w:r w:rsidRP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browser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версия</w:t>
            </w:r>
            <w:r w:rsidRP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2</w:t>
            </w:r>
            <w:r w:rsid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3</w:t>
            </w:r>
            <w:r w:rsidRP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.</w:t>
            </w:r>
            <w:r w:rsid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9</w:t>
            </w:r>
            <w:r w:rsidRP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.</w:t>
            </w:r>
            <w:r w:rsid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4</w:t>
            </w:r>
            <w:r w:rsidRP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.8</w:t>
            </w:r>
            <w:r w:rsid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37 (64-</w:t>
            </w:r>
            <w:r w:rsidRP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</w:t>
            </w:r>
            <w:r w:rsid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it)</w:t>
            </w:r>
            <w:r w:rsidRP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</w:p>
          <w:p w:rsidR="000F21F0" w:rsidRPr="00AD7125" w:rsidRDefault="000F21F0" w:rsidP="000F21F0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  <w:p w:rsidR="000F21F0" w:rsidRPr="00AD7125" w:rsidRDefault="000F21F0" w:rsidP="000F21F0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2. Google chrome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версия</w:t>
            </w:r>
            <w:r w:rsidRP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</w:t>
            </w:r>
            <w:r w:rsidR="00AD7125" w:rsidRP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119</w:t>
            </w:r>
            <w:r w:rsidRP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.0.</w:t>
            </w:r>
            <w:r w:rsidR="00AD712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6045</w:t>
            </w:r>
            <w:r w:rsidRP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.</w:t>
            </w:r>
            <w:r w:rsidR="00F778F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124</w:t>
            </w:r>
            <w:r w:rsidR="00AD712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(64-</w:t>
            </w:r>
            <w:r w:rsidR="00AD712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bit</w:t>
            </w:r>
            <w:r w:rsidR="00AD712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  <w:p w:rsidR="000F21F0" w:rsidRPr="00AD7125" w:rsidRDefault="000F21F0" w:rsidP="000F21F0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  <w:p w:rsidR="000F21F0" w:rsidRPr="00AD7125" w:rsidRDefault="000F21F0" w:rsidP="000F21F0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</w:p>
        </w:tc>
      </w:tr>
      <w:tr w:rsidR="000F21F0" w:rsidTr="0045013D">
        <w:trPr>
          <w:trHeight w:val="471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1F0" w:rsidRDefault="000F21F0" w:rsidP="000F21F0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1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1F0" w:rsidRDefault="000F21F0" w:rsidP="000F21F0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F21F0" w:rsidRDefault="000F21F0" w:rsidP="000F21F0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</w:tbl>
    <w:p w:rsidR="00AD49F0" w:rsidRPr="00877972" w:rsidRDefault="00AD49F0">
      <w:pPr>
        <w:rPr>
          <w:lang w:val="ru"/>
        </w:rPr>
      </w:pPr>
    </w:p>
    <w:sectPr w:rsidR="00AD49F0" w:rsidRPr="00877972" w:rsidSect="00AD4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rdo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4347E2C"/>
    <w:multiLevelType w:val="hybridMultilevel"/>
    <w:tmpl w:val="72AA4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E38DF"/>
    <w:multiLevelType w:val="hybridMultilevel"/>
    <w:tmpl w:val="1C94DE8C"/>
    <w:lvl w:ilvl="0" w:tplc="A0E05D14">
      <w:start w:val="1"/>
      <w:numFmt w:val="bullet"/>
      <w:lvlText w:val=""/>
      <w:lvlJc w:val="left"/>
      <w:pPr>
        <w:ind w:left="510" w:hanging="51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DD27E3"/>
    <w:multiLevelType w:val="hybridMultilevel"/>
    <w:tmpl w:val="E00CC6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95A7E57"/>
    <w:multiLevelType w:val="hybridMultilevel"/>
    <w:tmpl w:val="2CEEF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6A2E8E"/>
    <w:multiLevelType w:val="hybridMultilevel"/>
    <w:tmpl w:val="7980B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DB1C6E"/>
    <w:multiLevelType w:val="hybridMultilevel"/>
    <w:tmpl w:val="B634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D0CA9"/>
    <w:multiLevelType w:val="hybridMultilevel"/>
    <w:tmpl w:val="AAD68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B47D1"/>
    <w:multiLevelType w:val="multilevel"/>
    <w:tmpl w:val="BF205925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11">
    <w:nsid w:val="2C707E42"/>
    <w:multiLevelType w:val="hybridMultilevel"/>
    <w:tmpl w:val="E042F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107A4B"/>
    <w:multiLevelType w:val="hybridMultilevel"/>
    <w:tmpl w:val="C72A4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21EAB"/>
    <w:multiLevelType w:val="hybridMultilevel"/>
    <w:tmpl w:val="833C1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C4D05"/>
    <w:multiLevelType w:val="hybridMultilevel"/>
    <w:tmpl w:val="1310B198"/>
    <w:lvl w:ilvl="0" w:tplc="DA2E9C4E">
      <w:start w:val="1"/>
      <w:numFmt w:val="bullet"/>
      <w:lvlText w:val=""/>
      <w:lvlJc w:val="left"/>
      <w:pPr>
        <w:ind w:left="-207" w:firstLine="2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55364E82"/>
    <w:multiLevelType w:val="hybridMultilevel"/>
    <w:tmpl w:val="206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2924C00"/>
    <w:multiLevelType w:val="hybridMultilevel"/>
    <w:tmpl w:val="DD42D8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087EDA"/>
    <w:multiLevelType w:val="hybridMultilevel"/>
    <w:tmpl w:val="030AD2B2"/>
    <w:lvl w:ilvl="0" w:tplc="DA2E9C4E">
      <w:start w:val="1"/>
      <w:numFmt w:val="bullet"/>
      <w:lvlText w:val=""/>
      <w:lvlJc w:val="left"/>
      <w:pPr>
        <w:ind w:left="-207" w:firstLine="2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9">
    <w:nsid w:val="6960661F"/>
    <w:multiLevelType w:val="hybridMultilevel"/>
    <w:tmpl w:val="E2B03D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E10D58"/>
    <w:multiLevelType w:val="hybridMultilevel"/>
    <w:tmpl w:val="55A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FF4744"/>
    <w:multiLevelType w:val="hybridMultilevel"/>
    <w:tmpl w:val="7DF24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0D5FF2"/>
    <w:multiLevelType w:val="hybridMultilevel"/>
    <w:tmpl w:val="45624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19"/>
  </w:num>
  <w:num w:numId="5">
    <w:abstractNumId w:val="5"/>
  </w:num>
  <w:num w:numId="6">
    <w:abstractNumId w:val="17"/>
  </w:num>
  <w:num w:numId="7">
    <w:abstractNumId w:val="0"/>
  </w:num>
  <w:num w:numId="8">
    <w:abstractNumId w:val="10"/>
  </w:num>
  <w:num w:numId="9">
    <w:abstractNumId w:val="20"/>
  </w:num>
  <w:num w:numId="10">
    <w:abstractNumId w:val="15"/>
  </w:num>
  <w:num w:numId="11">
    <w:abstractNumId w:val="21"/>
  </w:num>
  <w:num w:numId="12">
    <w:abstractNumId w:val="11"/>
  </w:num>
  <w:num w:numId="13">
    <w:abstractNumId w:val="13"/>
  </w:num>
  <w:num w:numId="14">
    <w:abstractNumId w:val="12"/>
  </w:num>
  <w:num w:numId="15">
    <w:abstractNumId w:val="6"/>
  </w:num>
  <w:num w:numId="16">
    <w:abstractNumId w:val="7"/>
  </w:num>
  <w:num w:numId="17">
    <w:abstractNumId w:val="3"/>
  </w:num>
  <w:num w:numId="18">
    <w:abstractNumId w:val="9"/>
  </w:num>
  <w:num w:numId="19">
    <w:abstractNumId w:val="22"/>
  </w:num>
  <w:num w:numId="20">
    <w:abstractNumId w:val="8"/>
  </w:num>
  <w:num w:numId="21">
    <w:abstractNumId w:val="4"/>
  </w:num>
  <w:num w:numId="22">
    <w:abstractNumId w:val="1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228C"/>
    <w:rsid w:val="000644C9"/>
    <w:rsid w:val="000F21F0"/>
    <w:rsid w:val="002110BC"/>
    <w:rsid w:val="00252980"/>
    <w:rsid w:val="00324C10"/>
    <w:rsid w:val="004A7B97"/>
    <w:rsid w:val="004E5B56"/>
    <w:rsid w:val="00541E08"/>
    <w:rsid w:val="006E5FB0"/>
    <w:rsid w:val="007E7F12"/>
    <w:rsid w:val="00801DDD"/>
    <w:rsid w:val="0084096A"/>
    <w:rsid w:val="00877972"/>
    <w:rsid w:val="0098228C"/>
    <w:rsid w:val="00983C29"/>
    <w:rsid w:val="00AD49F0"/>
    <w:rsid w:val="00AD7125"/>
    <w:rsid w:val="00CD08D4"/>
    <w:rsid w:val="00DD68C9"/>
    <w:rsid w:val="00EE7354"/>
    <w:rsid w:val="00F778FC"/>
    <w:rsid w:val="00FA0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9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FB0"/>
    <w:pPr>
      <w:ind w:left="720"/>
      <w:contextualSpacing/>
    </w:pPr>
  </w:style>
  <w:style w:type="table" w:customStyle="1" w:styleId="Style10">
    <w:name w:val="_Style 10"/>
    <w:basedOn w:val="a1"/>
    <w:qFormat/>
    <w:rsid w:val="007E7F12"/>
    <w:pPr>
      <w:spacing w:after="0" w:line="240" w:lineRule="auto"/>
    </w:pPr>
    <w:rPr>
      <w:rFonts w:ascii="Arial" w:eastAsia="Arial" w:hAnsi="Arial" w:cs="Arial"/>
      <w:sz w:val="20"/>
      <w:szCs w:val="20"/>
      <w:lang w:eastAsia="ru-RU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4">
    <w:name w:val="Hyperlink"/>
    <w:basedOn w:val="a0"/>
    <w:uiPriority w:val="99"/>
    <w:unhideWhenUsed/>
    <w:rsid w:val="00541E0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41E0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2023-11-08T14:51:00Z</dcterms:created>
  <dcterms:modified xsi:type="dcterms:W3CDTF">2023-11-11T09:14:00Z</dcterms:modified>
</cp:coreProperties>
</file>